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5D1" w:rsidRDefault="00D825D1" w:rsidP="00D825D1">
      <w:pPr>
        <w:pStyle w:val="1"/>
      </w:pPr>
      <w:r>
        <w:rPr>
          <w:rFonts w:ascii="Calibri" w:hAnsi="Calibri" w:cs="Calibri"/>
        </w:rPr>
        <w:t>🧠</w:t>
      </w:r>
      <w:r>
        <w:t xml:space="preserve"> Final Project – Code Analysis System as Part of </w:t>
      </w:r>
      <w:r>
        <w:rPr>
          <w:rStyle w:val="HTMLCode"/>
          <w:rFonts w:eastAsiaTheme="majorEastAsia"/>
        </w:rPr>
        <w:t>wit push</w:t>
      </w:r>
    </w:p>
    <w:p w:rsidR="00D825D1" w:rsidRDefault="00D825D1" w:rsidP="00D825D1">
      <w:pPr>
        <w:pStyle w:val="NormalWeb"/>
      </w:pPr>
      <w:r>
        <w:rPr>
          <w:rStyle w:val="af8"/>
        </w:rPr>
        <w:t>Backend Development – Final Project</w:t>
      </w:r>
    </w:p>
    <w:p w:rsidR="00D825D1" w:rsidRDefault="00D825D1" w:rsidP="00D825D1">
      <w:pPr>
        <w:pStyle w:val="NormalWeb"/>
      </w:pPr>
      <w:r>
        <w:rPr>
          <w:rFonts w:ascii="Segoe UI Symbol" w:hAnsi="Segoe UI Symbol" w:cs="Segoe UI Symbol"/>
        </w:rPr>
        <w:t>🎉</w:t>
      </w:r>
      <w:r>
        <w:t xml:space="preserve"> Congratulations! You’ve been hired by a startup company called </w:t>
      </w:r>
      <w:proofErr w:type="spellStart"/>
      <w:r>
        <w:rPr>
          <w:rStyle w:val="af8"/>
        </w:rPr>
        <w:t>CodeGuard</w:t>
      </w:r>
      <w:proofErr w:type="spellEnd"/>
      <w:r>
        <w:t>!</w:t>
      </w:r>
      <w:r>
        <w:br/>
        <w:t xml:space="preserve">Your mission is to develop a code analysis system that integrates with the </w:t>
      </w:r>
      <w:r>
        <w:rPr>
          <w:rStyle w:val="HTMLCode"/>
        </w:rPr>
        <w:t>wit push</w:t>
      </w:r>
      <w:r>
        <w:t xml:space="preserve"> command to ensure high-quality code is maintained across all commits.</w:t>
      </w:r>
    </w:p>
    <w:p w:rsidR="00D825D1" w:rsidRDefault="00D825D1" w:rsidP="00D825D1">
      <w:r>
        <w:pict>
          <v:rect id="_x0000_i1025" style="width:0;height:1.5pt" o:hralign="center" o:hrstd="t" o:hr="t" fillcolor="#a0a0a0" stroked="f"/>
        </w:pict>
      </w:r>
    </w:p>
    <w:p w:rsidR="00D825D1" w:rsidRDefault="00D825D1" w:rsidP="00D825D1">
      <w:pPr>
        <w:pStyle w:val="21"/>
      </w:pPr>
      <w:r>
        <w:rPr>
          <w:rFonts w:ascii="Calibri" w:hAnsi="Calibri" w:cs="Calibri"/>
        </w:rPr>
        <w:t>🧱</w:t>
      </w:r>
      <w:r>
        <w:t xml:space="preserve"> System Overview</w:t>
      </w:r>
    </w:p>
    <w:p w:rsidR="00D825D1" w:rsidRDefault="00D825D1" w:rsidP="00D825D1">
      <w:pPr>
        <w:pStyle w:val="31"/>
      </w:pPr>
      <w:r>
        <w:rPr>
          <w:rFonts w:ascii="Segoe UI Symbol" w:hAnsi="Segoe UI Symbol" w:cs="Segoe UI Symbol"/>
        </w:rPr>
        <w:t>🎯</w:t>
      </w:r>
      <w:r>
        <w:t xml:space="preserve"> Project Goal:</w:t>
      </w:r>
    </w:p>
    <w:p w:rsidR="00D825D1" w:rsidRDefault="00D825D1" w:rsidP="00D825D1">
      <w:pPr>
        <w:pStyle w:val="NormalWeb"/>
      </w:pPr>
      <w:r>
        <w:t xml:space="preserve">Build a backend system that automatically analyzes Python files every time the user runs </w:t>
      </w:r>
      <w:proofErr w:type="spellStart"/>
      <w:r>
        <w:rPr>
          <w:rStyle w:val="HTMLCode"/>
        </w:rPr>
        <w:t>wit</w:t>
      </w:r>
      <w:proofErr w:type="spellEnd"/>
      <w:r>
        <w:rPr>
          <w:rStyle w:val="HTMLCode"/>
        </w:rPr>
        <w:t xml:space="preserve"> push</w:t>
      </w:r>
      <w:r>
        <w:t>. The system will detect common code quality issues and return visual graphs with insights.</w:t>
      </w:r>
    </w:p>
    <w:p w:rsidR="00D825D1" w:rsidRDefault="00D825D1" w:rsidP="00D825D1">
      <w:pPr>
        <w:pStyle w:val="NormalWeb"/>
      </w:pPr>
      <w:r>
        <w:t xml:space="preserve">This simulates a basic form of internal </w:t>
      </w:r>
      <w:r>
        <w:rPr>
          <w:rStyle w:val="af8"/>
        </w:rPr>
        <w:t>CI (Continuous Integration)</w:t>
      </w:r>
      <w:r>
        <w:t xml:space="preserve"> focused on code quality.</w:t>
      </w:r>
    </w:p>
    <w:p w:rsidR="00D825D1" w:rsidRDefault="00D825D1" w:rsidP="00D825D1">
      <w:pPr>
        <w:pStyle w:val="31"/>
      </w:pPr>
      <w:r>
        <w:rPr>
          <w:rFonts w:ascii="Segoe UI Symbol" w:hAnsi="Segoe UI Symbol" w:cs="Segoe UI Symbol"/>
        </w:rPr>
        <w:t>📦</w:t>
      </w:r>
      <w:r>
        <w:t xml:space="preserve"> Technologies:</w:t>
      </w:r>
    </w:p>
    <w:p w:rsidR="00D825D1" w:rsidRDefault="00D825D1" w:rsidP="00D825D1">
      <w:pPr>
        <w:pStyle w:val="NormalWeb"/>
        <w:numPr>
          <w:ilvl w:val="0"/>
          <w:numId w:val="10"/>
        </w:numPr>
      </w:pPr>
      <w:r>
        <w:rPr>
          <w:rStyle w:val="af8"/>
        </w:rPr>
        <w:t>Language</w:t>
      </w:r>
      <w:r>
        <w:t>: Python</w:t>
      </w:r>
    </w:p>
    <w:p w:rsidR="00D825D1" w:rsidRDefault="00D825D1" w:rsidP="00D825D1">
      <w:pPr>
        <w:pStyle w:val="NormalWeb"/>
        <w:numPr>
          <w:ilvl w:val="0"/>
          <w:numId w:val="10"/>
        </w:numPr>
      </w:pPr>
      <w:r>
        <w:rPr>
          <w:rStyle w:val="af8"/>
        </w:rPr>
        <w:t>Server</w:t>
      </w:r>
      <w:r>
        <w:t xml:space="preserve">: </w:t>
      </w:r>
      <w:proofErr w:type="spellStart"/>
      <w:r>
        <w:t>FastAPI</w:t>
      </w:r>
      <w:proofErr w:type="spellEnd"/>
    </w:p>
    <w:p w:rsidR="00D825D1" w:rsidRDefault="00D825D1" w:rsidP="00D825D1">
      <w:pPr>
        <w:pStyle w:val="NormalWeb"/>
        <w:numPr>
          <w:ilvl w:val="0"/>
          <w:numId w:val="10"/>
        </w:numPr>
      </w:pPr>
      <w:r>
        <w:rPr>
          <w:rStyle w:val="af8"/>
        </w:rPr>
        <w:t>Code Analysis</w:t>
      </w:r>
      <w:r>
        <w:t xml:space="preserve">: </w:t>
      </w:r>
      <w:proofErr w:type="spellStart"/>
      <w:r>
        <w:rPr>
          <w:rStyle w:val="HTMLCode"/>
        </w:rPr>
        <w:t>ast</w:t>
      </w:r>
      <w:proofErr w:type="spellEnd"/>
      <w:r>
        <w:t xml:space="preserve"> (Abstract Syntax Tree)</w:t>
      </w:r>
    </w:p>
    <w:p w:rsidR="00D825D1" w:rsidRDefault="00D825D1" w:rsidP="00D825D1">
      <w:pPr>
        <w:pStyle w:val="NormalWeb"/>
        <w:numPr>
          <w:ilvl w:val="0"/>
          <w:numId w:val="10"/>
        </w:numPr>
      </w:pPr>
      <w:r>
        <w:rPr>
          <w:rStyle w:val="af8"/>
        </w:rPr>
        <w:t>Visualization</w:t>
      </w:r>
      <w:r>
        <w:t xml:space="preserve">: </w:t>
      </w:r>
      <w:proofErr w:type="spellStart"/>
      <w:r>
        <w:rPr>
          <w:rStyle w:val="HTMLCode"/>
        </w:rPr>
        <w:t>matplotlib</w:t>
      </w:r>
      <w:proofErr w:type="spellEnd"/>
    </w:p>
    <w:p w:rsidR="00D825D1" w:rsidRDefault="00D825D1" w:rsidP="00D825D1">
      <w:r>
        <w:pict>
          <v:rect id="_x0000_i1026" style="width:0;height:1.5pt" o:hralign="center" o:hrstd="t" o:hr="t" fillcolor="#a0a0a0" stroked="f"/>
        </w:pict>
      </w:r>
    </w:p>
    <w:p w:rsidR="00D825D1" w:rsidRDefault="00D825D1" w:rsidP="00D825D1">
      <w:pPr>
        <w:pStyle w:val="21"/>
      </w:pPr>
      <w:r>
        <w:rPr>
          <w:rFonts w:ascii="Segoe UI Symbol" w:hAnsi="Segoe UI Symbol" w:cs="Segoe UI Symbol"/>
        </w:rPr>
        <w:t>🛠</w:t>
      </w:r>
      <w:r>
        <w:t>️ Project Requirements</w:t>
      </w:r>
    </w:p>
    <w:p w:rsidR="00D825D1" w:rsidRDefault="00D825D1" w:rsidP="00D825D1">
      <w:pPr>
        <w:pStyle w:val="31"/>
      </w:pPr>
      <w:r>
        <w:rPr>
          <w:rFonts w:ascii="Segoe UI Symbol" w:hAnsi="Segoe UI Symbol" w:cs="Segoe UI Symbol"/>
        </w:rPr>
        <w:t>📂</w:t>
      </w:r>
      <w:r>
        <w:t xml:space="preserve"> System Components:</w:t>
      </w:r>
    </w:p>
    <w:p w:rsidR="00D825D1" w:rsidRDefault="00D825D1" w:rsidP="00D825D1">
      <w:pPr>
        <w:pStyle w:val="NormalWeb"/>
        <w:numPr>
          <w:ilvl w:val="0"/>
          <w:numId w:val="11"/>
        </w:numPr>
      </w:pPr>
      <w:r>
        <w:rPr>
          <w:rStyle w:val="af8"/>
        </w:rPr>
        <w:t>wit</w:t>
      </w:r>
      <w:r>
        <w:br/>
        <w:t>A simplified version control system that includes the following commands:</w:t>
      </w:r>
      <w:r>
        <w:br/>
      </w:r>
      <w:proofErr w:type="spellStart"/>
      <w:r>
        <w:rPr>
          <w:rStyle w:val="HTMLCode"/>
        </w:rPr>
        <w:t>init</w:t>
      </w:r>
      <w:proofErr w:type="spellEnd"/>
      <w:r>
        <w:t xml:space="preserve">, </w:t>
      </w:r>
      <w:r>
        <w:rPr>
          <w:rStyle w:val="HTMLCode"/>
        </w:rPr>
        <w:t>add</w:t>
      </w:r>
      <w:r>
        <w:t xml:space="preserve">, </w:t>
      </w:r>
      <w:r>
        <w:rPr>
          <w:rStyle w:val="HTMLCode"/>
        </w:rPr>
        <w:t>commit</w:t>
      </w:r>
      <w:r>
        <w:t xml:space="preserve">, </w:t>
      </w:r>
      <w:r>
        <w:rPr>
          <w:rStyle w:val="HTMLCode"/>
        </w:rPr>
        <w:t>log</w:t>
      </w:r>
      <w:r>
        <w:t xml:space="preserve">, and </w:t>
      </w:r>
      <w:r>
        <w:rPr>
          <w:rStyle w:val="HTMLCode"/>
          <w:b/>
          <w:bCs/>
        </w:rPr>
        <w:t>push</w:t>
      </w:r>
      <w:r>
        <w:t>.</w:t>
      </w:r>
    </w:p>
    <w:p w:rsidR="00D825D1" w:rsidRDefault="00D825D1" w:rsidP="00D825D1">
      <w:pPr>
        <w:pStyle w:val="NormalWeb"/>
        <w:numPr>
          <w:ilvl w:val="0"/>
          <w:numId w:val="11"/>
        </w:numPr>
      </w:pPr>
      <w:proofErr w:type="spellStart"/>
      <w:r>
        <w:rPr>
          <w:rStyle w:val="af8"/>
        </w:rPr>
        <w:t>FastAPI</w:t>
      </w:r>
      <w:proofErr w:type="spellEnd"/>
      <w:r>
        <w:rPr>
          <w:rStyle w:val="af8"/>
        </w:rPr>
        <w:t xml:space="preserve"> Server</w:t>
      </w:r>
      <w:r>
        <w:br/>
        <w:t xml:space="preserve">A backend server that listens to </w:t>
      </w:r>
      <w:r>
        <w:rPr>
          <w:rStyle w:val="HTMLCode"/>
        </w:rPr>
        <w:t>wit push</w:t>
      </w:r>
      <w:r>
        <w:t xml:space="preserve"> requests and performs:</w:t>
      </w:r>
    </w:p>
    <w:p w:rsidR="00D825D1" w:rsidRDefault="00D825D1" w:rsidP="00D825D1">
      <w:pPr>
        <w:pStyle w:val="NormalWeb"/>
        <w:numPr>
          <w:ilvl w:val="1"/>
          <w:numId w:val="11"/>
        </w:numPr>
      </w:pPr>
      <w:r>
        <w:t xml:space="preserve">Code analysis using </w:t>
      </w:r>
      <w:proofErr w:type="spellStart"/>
      <w:r>
        <w:rPr>
          <w:rStyle w:val="HTMLCode"/>
        </w:rPr>
        <w:t>ast</w:t>
      </w:r>
      <w:proofErr w:type="spellEnd"/>
    </w:p>
    <w:p w:rsidR="00D825D1" w:rsidRDefault="00D825D1" w:rsidP="00D825D1">
      <w:pPr>
        <w:pStyle w:val="NormalWeb"/>
        <w:numPr>
          <w:ilvl w:val="1"/>
          <w:numId w:val="11"/>
        </w:numPr>
      </w:pPr>
      <w:r>
        <w:t>Issue detection</w:t>
      </w:r>
    </w:p>
    <w:p w:rsidR="00D825D1" w:rsidRDefault="00D825D1" w:rsidP="00D825D1">
      <w:pPr>
        <w:pStyle w:val="NormalWeb"/>
        <w:numPr>
          <w:ilvl w:val="1"/>
          <w:numId w:val="11"/>
        </w:numPr>
      </w:pPr>
      <w:r>
        <w:t>Graph generation (as images)</w:t>
      </w:r>
    </w:p>
    <w:p w:rsidR="00D825D1" w:rsidRDefault="00D825D1" w:rsidP="00D825D1">
      <w:r>
        <w:lastRenderedPageBreak/>
        <w:pict>
          <v:rect id="_x0000_i1027" style="width:0;height:1.5pt" o:hralign="center" o:hrstd="t" o:hr="t" fillcolor="#a0a0a0" stroked="f"/>
        </w:pict>
      </w:r>
    </w:p>
    <w:p w:rsidR="00D825D1" w:rsidRDefault="00D825D1" w:rsidP="00D825D1">
      <w:pPr>
        <w:pStyle w:val="21"/>
      </w:pPr>
      <w:r>
        <w:rPr>
          <w:rFonts w:ascii="Segoe UI Symbol" w:hAnsi="Segoe UI Symbol" w:cs="Segoe UI Symbol"/>
        </w:rPr>
        <w:t>🌐</w:t>
      </w:r>
      <w:r>
        <w:t xml:space="preserve">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832"/>
        <w:gridCol w:w="3849"/>
      </w:tblGrid>
      <w:tr w:rsidR="00D825D1" w:rsidTr="00D825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25D1" w:rsidRDefault="00D825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D825D1" w:rsidRDefault="00D825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825D1" w:rsidRDefault="00D825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825D1" w:rsidTr="00D82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5D1" w:rsidRDefault="00D825D1">
            <w:r>
              <w:rPr>
                <w:rStyle w:val="HTMLCode"/>
                <w:rFonts w:eastAsiaTheme="minorEastAsia"/>
              </w:rPr>
              <w:t>/analyze</w:t>
            </w:r>
          </w:p>
        </w:tc>
        <w:tc>
          <w:tcPr>
            <w:tcW w:w="0" w:type="auto"/>
            <w:vAlign w:val="center"/>
            <w:hideMark/>
          </w:tcPr>
          <w:p w:rsidR="00D825D1" w:rsidRDefault="00D825D1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D825D1" w:rsidRDefault="00D825D1">
            <w:r>
              <w:t>Accepts files and returns graphs</w:t>
            </w:r>
          </w:p>
        </w:tc>
      </w:tr>
      <w:tr w:rsidR="00D825D1" w:rsidTr="00D82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5D1" w:rsidRDefault="00D825D1">
            <w:r>
              <w:rPr>
                <w:rStyle w:val="HTMLCode"/>
                <w:rFonts w:eastAsiaTheme="minorEastAsia"/>
              </w:rPr>
              <w:t>/alerts</w:t>
            </w:r>
          </w:p>
        </w:tc>
        <w:tc>
          <w:tcPr>
            <w:tcW w:w="0" w:type="auto"/>
            <w:vAlign w:val="center"/>
            <w:hideMark/>
          </w:tcPr>
          <w:p w:rsidR="00D825D1" w:rsidRDefault="00D825D1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D825D1" w:rsidRDefault="00D825D1">
            <w:r>
              <w:t>Accepts files and returns issue warnings</w:t>
            </w:r>
          </w:p>
        </w:tc>
      </w:tr>
    </w:tbl>
    <w:p w:rsidR="00D825D1" w:rsidRDefault="00D825D1" w:rsidP="00D825D1">
      <w:r>
        <w:pict>
          <v:rect id="_x0000_i1028" style="width:0;height:1.5pt" o:hralign="center" o:hrstd="t" o:hr="t" fillcolor="#a0a0a0" stroked="f"/>
        </w:pict>
      </w:r>
    </w:p>
    <w:p w:rsidR="00D825D1" w:rsidRDefault="00D825D1" w:rsidP="00D825D1">
      <w:pPr>
        <w:pStyle w:val="21"/>
      </w:pPr>
      <w:r>
        <w:rPr>
          <w:rFonts w:ascii="Segoe UI Symbol" w:hAnsi="Segoe UI Symbol" w:cs="Segoe UI Symbol"/>
        </w:rPr>
        <w:t>🔍</w:t>
      </w:r>
      <w:r>
        <w:t xml:space="preserve"> Code Quality Checks (using AST)</w:t>
      </w:r>
    </w:p>
    <w:p w:rsidR="00D825D1" w:rsidRDefault="00D825D1" w:rsidP="00D825D1">
      <w:pPr>
        <w:pStyle w:val="NormalWeb"/>
      </w:pPr>
      <w:r>
        <w:t>The server should perform the following checks for each pushed file:</w:t>
      </w:r>
    </w:p>
    <w:p w:rsidR="00D825D1" w:rsidRDefault="00D825D1" w:rsidP="00D825D1">
      <w:pPr>
        <w:pStyle w:val="NormalWeb"/>
        <w:numPr>
          <w:ilvl w:val="0"/>
          <w:numId w:val="12"/>
        </w:numPr>
      </w:pPr>
      <w:r>
        <w:rPr>
          <w:rStyle w:val="af8"/>
        </w:rPr>
        <w:t>Function Length</w:t>
      </w:r>
      <w:r>
        <w:t>:</w:t>
      </w:r>
      <w:r>
        <w:br/>
        <w:t>Warn if a function is longer than 20 lines.</w:t>
      </w:r>
    </w:p>
    <w:p w:rsidR="00D825D1" w:rsidRDefault="00D825D1" w:rsidP="00D825D1">
      <w:pPr>
        <w:pStyle w:val="NormalWeb"/>
        <w:numPr>
          <w:ilvl w:val="0"/>
          <w:numId w:val="12"/>
        </w:numPr>
      </w:pPr>
      <w:r>
        <w:rPr>
          <w:rStyle w:val="af8"/>
        </w:rPr>
        <w:t>File Length</w:t>
      </w:r>
      <w:r>
        <w:t>:</w:t>
      </w:r>
      <w:r>
        <w:br/>
        <w:t>Warn if the entire file is longer than 200 lines.</w:t>
      </w:r>
    </w:p>
    <w:p w:rsidR="00D825D1" w:rsidRDefault="00D825D1" w:rsidP="00D825D1">
      <w:pPr>
        <w:pStyle w:val="NormalWeb"/>
        <w:numPr>
          <w:ilvl w:val="0"/>
          <w:numId w:val="12"/>
        </w:numPr>
      </w:pPr>
      <w:r>
        <w:rPr>
          <w:rStyle w:val="af8"/>
        </w:rPr>
        <w:t>Unused Variables</w:t>
      </w:r>
      <w:r>
        <w:t>:</w:t>
      </w:r>
      <w:r>
        <w:br/>
        <w:t>Warn if a variable is assigned but never used.</w:t>
      </w:r>
    </w:p>
    <w:p w:rsidR="00D825D1" w:rsidRDefault="00D825D1" w:rsidP="00D825D1">
      <w:pPr>
        <w:pStyle w:val="NormalWeb"/>
        <w:numPr>
          <w:ilvl w:val="0"/>
          <w:numId w:val="12"/>
        </w:numPr>
      </w:pPr>
      <w:r>
        <w:rPr>
          <w:rStyle w:val="af8"/>
        </w:rPr>
        <w:t xml:space="preserve">Missing </w:t>
      </w:r>
      <w:proofErr w:type="spellStart"/>
      <w:r>
        <w:rPr>
          <w:rStyle w:val="af8"/>
        </w:rPr>
        <w:t>Docstrings</w:t>
      </w:r>
      <w:proofErr w:type="spellEnd"/>
      <w:r>
        <w:t>:</w:t>
      </w:r>
      <w:r>
        <w:br/>
        <w:t>Warn if a function has no documentation string.</w:t>
      </w:r>
    </w:p>
    <w:p w:rsidR="00D825D1" w:rsidRDefault="00D825D1" w:rsidP="00D825D1">
      <w:r>
        <w:pict>
          <v:rect id="_x0000_i1029" style="width:0;height:1.5pt" o:hralign="center" o:hrstd="t" o:hr="t" fillcolor="#a0a0a0" stroked="f"/>
        </w:pict>
      </w:r>
    </w:p>
    <w:p w:rsidR="00D825D1" w:rsidRDefault="00D825D1" w:rsidP="00D825D1">
      <w:pPr>
        <w:pStyle w:val="21"/>
      </w:pPr>
      <w:r>
        <w:rPr>
          <w:rFonts w:ascii="Segoe UI Symbol" w:hAnsi="Segoe UI Symbol" w:cs="Segoe UI Symbol"/>
        </w:rPr>
        <w:t>📊</w:t>
      </w:r>
      <w:r>
        <w:t xml:space="preserve"> Visual Graphs (</w:t>
      </w:r>
      <w:proofErr w:type="spellStart"/>
      <w:r>
        <w:t>Matplotlib</w:t>
      </w:r>
      <w:proofErr w:type="spellEnd"/>
      <w:r>
        <w:t>)</w:t>
      </w:r>
    </w:p>
    <w:p w:rsidR="00D825D1" w:rsidRDefault="00D825D1" w:rsidP="00D825D1">
      <w:pPr>
        <w:pStyle w:val="NormalWeb"/>
      </w:pPr>
      <w:r>
        <w:t>The server should generate and return the following graphs based on the code analysis:</w:t>
      </w:r>
    </w:p>
    <w:p w:rsidR="00D825D1" w:rsidRDefault="00D825D1" w:rsidP="00D825D1">
      <w:pPr>
        <w:pStyle w:val="NormalWeb"/>
        <w:numPr>
          <w:ilvl w:val="0"/>
          <w:numId w:val="13"/>
        </w:numPr>
      </w:pPr>
      <w:r>
        <w:rPr>
          <w:rStyle w:val="af8"/>
        </w:rPr>
        <w:t>Histogram</w:t>
      </w:r>
      <w:r>
        <w:t xml:space="preserve"> – Distribution of function lengths</w:t>
      </w:r>
    </w:p>
    <w:p w:rsidR="00D825D1" w:rsidRDefault="00D825D1" w:rsidP="00D825D1">
      <w:pPr>
        <w:pStyle w:val="NormalWeb"/>
        <w:numPr>
          <w:ilvl w:val="0"/>
          <w:numId w:val="13"/>
        </w:numPr>
      </w:pPr>
      <w:r>
        <w:rPr>
          <w:rStyle w:val="af8"/>
        </w:rPr>
        <w:t>Pie Chart</w:t>
      </w:r>
      <w:r>
        <w:t xml:space="preserve"> – Number of issues per issue type</w:t>
      </w:r>
    </w:p>
    <w:p w:rsidR="00D825D1" w:rsidRDefault="00D825D1" w:rsidP="00D825D1">
      <w:pPr>
        <w:pStyle w:val="NormalWeb"/>
        <w:numPr>
          <w:ilvl w:val="0"/>
          <w:numId w:val="13"/>
        </w:numPr>
      </w:pPr>
      <w:r>
        <w:rPr>
          <w:rStyle w:val="af8"/>
        </w:rPr>
        <w:t>Bar Chart</w:t>
      </w:r>
      <w:r>
        <w:t xml:space="preserve"> – Number of issues per file</w:t>
      </w:r>
    </w:p>
    <w:p w:rsidR="00D825D1" w:rsidRDefault="00D825D1" w:rsidP="00D825D1">
      <w:pPr>
        <w:pStyle w:val="NormalWeb"/>
        <w:numPr>
          <w:ilvl w:val="0"/>
          <w:numId w:val="13"/>
        </w:numPr>
      </w:pPr>
      <w:r>
        <w:rPr>
          <w:rStyle w:val="af8"/>
        </w:rPr>
        <w:t>BONUS</w:t>
      </w:r>
      <w:r w:rsidRPr="00D825D1">
        <w:t>!</w:t>
      </w:r>
      <w:r>
        <w:t xml:space="preserve"> </w:t>
      </w:r>
      <w:r>
        <w:t>consider implementing a line graph to track the number of issues over time</w:t>
      </w:r>
      <w:r>
        <w:t>.</w:t>
      </w:r>
    </w:p>
    <w:p w:rsidR="00D825D1" w:rsidRDefault="00D825D1" w:rsidP="00D825D1">
      <w:pPr>
        <w:pStyle w:val="NormalWeb"/>
      </w:pPr>
      <w:r>
        <w:t>Graphs should be returned as PNG files (or links) after the analysis.</w:t>
      </w:r>
    </w:p>
    <w:p w:rsidR="00D825D1" w:rsidRDefault="00D825D1" w:rsidP="00D825D1">
      <w:r>
        <w:pict>
          <v:rect id="_x0000_i1030" style="width:0;height:1.5pt" o:hralign="center" o:hrstd="t" o:hr="t" fillcolor="#a0a0a0" stroked="f"/>
        </w:pict>
      </w:r>
    </w:p>
    <w:p w:rsidR="00D825D1" w:rsidRDefault="00D825D1" w:rsidP="00D825D1">
      <w:pPr>
        <w:pStyle w:val="21"/>
      </w:pPr>
      <w:r>
        <w:rPr>
          <w:rFonts w:ascii="Segoe UI Symbol" w:hAnsi="Segoe UI Symbol" w:cs="Segoe UI Symbol"/>
        </w:rPr>
        <w:t>🗂</w:t>
      </w:r>
      <w:r>
        <w:t>️ Documentation Requirements</w:t>
      </w:r>
    </w:p>
    <w:p w:rsidR="00D825D1" w:rsidRDefault="00D825D1" w:rsidP="00D825D1">
      <w:pPr>
        <w:pStyle w:val="NormalWeb"/>
      </w:pPr>
      <w:r>
        <w:t xml:space="preserve">Include a </w:t>
      </w:r>
      <w:r>
        <w:rPr>
          <w:rStyle w:val="HTMLCode"/>
        </w:rPr>
        <w:t>README.md</w:t>
      </w:r>
      <w:r>
        <w:t xml:space="preserve"> file with:</w:t>
      </w:r>
    </w:p>
    <w:p w:rsidR="00D825D1" w:rsidRDefault="00D825D1" w:rsidP="00D825D1">
      <w:pPr>
        <w:pStyle w:val="NormalWeb"/>
        <w:numPr>
          <w:ilvl w:val="0"/>
          <w:numId w:val="14"/>
        </w:numPr>
      </w:pPr>
      <w:r>
        <w:t>Overview of the project</w:t>
      </w:r>
    </w:p>
    <w:p w:rsidR="00D825D1" w:rsidRDefault="00D825D1" w:rsidP="00D825D1">
      <w:pPr>
        <w:pStyle w:val="NormalWeb"/>
        <w:numPr>
          <w:ilvl w:val="0"/>
          <w:numId w:val="14"/>
        </w:numPr>
      </w:pPr>
      <w:r>
        <w:lastRenderedPageBreak/>
        <w:t>Installation and execution instructions</w:t>
      </w:r>
    </w:p>
    <w:p w:rsidR="00D825D1" w:rsidRDefault="00D825D1" w:rsidP="00D825D1">
      <w:pPr>
        <w:pStyle w:val="NormalWeb"/>
        <w:numPr>
          <w:ilvl w:val="0"/>
          <w:numId w:val="14"/>
        </w:numPr>
      </w:pPr>
      <w:r>
        <w:t>Folder structure of the project</w:t>
      </w:r>
    </w:p>
    <w:p w:rsidR="00D825D1" w:rsidRDefault="00D825D1" w:rsidP="00D825D1">
      <w:pPr>
        <w:pStyle w:val="NormalWeb"/>
        <w:numPr>
          <w:ilvl w:val="0"/>
          <w:numId w:val="14"/>
        </w:numPr>
      </w:pPr>
      <w:r>
        <w:t>Explanation of each endpoint</w:t>
      </w:r>
    </w:p>
    <w:p w:rsidR="00D825D1" w:rsidRDefault="00D825D1" w:rsidP="00D825D1">
      <w:r>
        <w:pict>
          <v:rect id="_x0000_i1031" style="width:0;height:1.5pt" o:hralign="center" o:hrstd="t" o:hr="t" fillcolor="#a0a0a0" stroked="f"/>
        </w:pict>
      </w:r>
    </w:p>
    <w:p w:rsidR="00D825D1" w:rsidRDefault="00D825D1" w:rsidP="00D825D1">
      <w:pPr>
        <w:pStyle w:val="21"/>
      </w:pPr>
      <w:r>
        <w:rPr>
          <w:rFonts w:ascii="Segoe UI Symbol" w:hAnsi="Segoe UI Symbol" w:cs="Segoe UI Symbol"/>
        </w:rPr>
        <w:t>🚀</w:t>
      </w:r>
      <w:r>
        <w:t xml:space="preserve"> Bonus Challenge (Optional)</w:t>
      </w:r>
    </w:p>
    <w:p w:rsidR="00D825D1" w:rsidRDefault="00D825D1" w:rsidP="00D825D1">
      <w:pPr>
        <w:pStyle w:val="NormalWeb"/>
      </w:pPr>
      <w:r>
        <w:t xml:space="preserve">As an extra feature, impress your team lead by identifying variables written in </w:t>
      </w:r>
      <w:r>
        <w:rPr>
          <w:rStyle w:val="af8"/>
        </w:rPr>
        <w:t>non-English</w:t>
      </w:r>
      <w:r>
        <w:t xml:space="preserve"> letters (e.g., Hebrew variable names like </w:t>
      </w:r>
      <w:r>
        <w:rPr>
          <w:rStyle w:val="HTMLCode"/>
          <w:rtl/>
        </w:rPr>
        <w:t>מספר</w:t>
      </w:r>
      <w:r>
        <w:rPr>
          <w:rtl/>
        </w:rPr>
        <w:t xml:space="preserve"> </w:t>
      </w:r>
      <w:r>
        <w:t xml:space="preserve">instead of </w:t>
      </w:r>
      <w:r>
        <w:rPr>
          <w:rStyle w:val="HTMLCode"/>
        </w:rPr>
        <w:t>number</w:t>
      </w:r>
      <w:r>
        <w:t>), and return a warning about them.</w:t>
      </w:r>
    </w:p>
    <w:p w:rsidR="00D825D1" w:rsidRDefault="00D825D1" w:rsidP="00D825D1">
      <w:r>
        <w:pict>
          <v:rect id="_x0000_i1032" style="width:0;height:1.5pt" o:hralign="center" o:hrstd="t" o:hr="t" fillcolor="#a0a0a0" stroked="f"/>
        </w:pict>
      </w:r>
    </w:p>
    <w:p w:rsidR="00D825D1" w:rsidRDefault="00D825D1" w:rsidP="00D825D1">
      <w:pPr>
        <w:pStyle w:val="21"/>
      </w:pPr>
      <w:r>
        <w:rPr>
          <w:rFonts w:ascii="Segoe UI Symbol" w:hAnsi="Segoe UI Symbol" w:cs="Segoe UI Symbol"/>
        </w:rPr>
        <w:t>📅</w:t>
      </w:r>
      <w:r>
        <w:t xml:space="preserve"> Project Submission</w:t>
      </w:r>
    </w:p>
    <w:p w:rsidR="00D825D1" w:rsidRDefault="00D825D1" w:rsidP="00D825D1">
      <w:pPr>
        <w:pStyle w:val="NormalWeb"/>
        <w:numPr>
          <w:ilvl w:val="0"/>
          <w:numId w:val="15"/>
        </w:numPr>
      </w:pPr>
      <w:r>
        <w:t xml:space="preserve">All code should be uploaded to a </w:t>
      </w:r>
      <w:r>
        <w:rPr>
          <w:rStyle w:val="af8"/>
        </w:rPr>
        <w:t>separate GitHub repository</w:t>
      </w:r>
      <w:r>
        <w:t xml:space="preserve"> </w:t>
      </w:r>
      <w:r>
        <w:t>dedicated to this final project.</w:t>
      </w:r>
      <w:bookmarkStart w:id="0" w:name="_GoBack"/>
      <w:bookmarkEnd w:id="0"/>
    </w:p>
    <w:p w:rsidR="00D825D1" w:rsidRDefault="00D825D1" w:rsidP="00D825D1">
      <w:pPr>
        <w:pStyle w:val="NormalWeb"/>
        <w:numPr>
          <w:ilvl w:val="0"/>
          <w:numId w:val="15"/>
        </w:numPr>
      </w:pPr>
      <w:r>
        <w:rPr>
          <w:rStyle w:val="af8"/>
        </w:rPr>
        <w:t>GitHub username for submission</w:t>
      </w:r>
      <w:r>
        <w:t xml:space="preserve">: </w:t>
      </w:r>
      <w:proofErr w:type="spellStart"/>
      <w:r>
        <w:rPr>
          <w:rStyle w:val="HTMLCode"/>
        </w:rPr>
        <w:t>HadassaAvimorNew</w:t>
      </w:r>
      <w:proofErr w:type="spellEnd"/>
    </w:p>
    <w:p w:rsidR="00D825D1" w:rsidRDefault="00D825D1" w:rsidP="00D825D1">
      <w:r>
        <w:pict>
          <v:rect id="_x0000_i1033" style="width:0;height:1.5pt" o:hralign="center" o:hrstd="t" o:hr="t" fillcolor="#a0a0a0" stroked="f"/>
        </w:pict>
      </w:r>
    </w:p>
    <w:p w:rsidR="002D3397" w:rsidRPr="00D825D1" w:rsidRDefault="002D3397" w:rsidP="00D825D1"/>
    <w:sectPr w:rsidR="002D3397" w:rsidRPr="00D825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9F70A7"/>
    <w:multiLevelType w:val="multilevel"/>
    <w:tmpl w:val="24E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E6CCB"/>
    <w:multiLevelType w:val="multilevel"/>
    <w:tmpl w:val="C9FA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C74DD"/>
    <w:multiLevelType w:val="multilevel"/>
    <w:tmpl w:val="3F36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233E9"/>
    <w:multiLevelType w:val="multilevel"/>
    <w:tmpl w:val="4CB0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F4DE0"/>
    <w:multiLevelType w:val="multilevel"/>
    <w:tmpl w:val="7EF4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4F2E79"/>
    <w:multiLevelType w:val="multilevel"/>
    <w:tmpl w:val="399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D3397"/>
    <w:rsid w:val="00326F90"/>
    <w:rsid w:val="004F21BD"/>
    <w:rsid w:val="00AA1D8D"/>
    <w:rsid w:val="00B47730"/>
    <w:rsid w:val="00CB0664"/>
    <w:rsid w:val="00D825D1"/>
    <w:rsid w:val="00F546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4FB4C"/>
  <w14:defaultImageDpi w14:val="300"/>
  <w15:docId w15:val="{B4A96987-C585-412B-9158-7235C7EE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a2"/>
    <w:uiPriority w:val="99"/>
    <w:semiHidden/>
    <w:unhideWhenUsed/>
    <w:rsid w:val="00D825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1"/>
    <w:uiPriority w:val="99"/>
    <w:semiHidden/>
    <w:unhideWhenUsed/>
    <w:rsid w:val="00D82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6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9C7D39-E3D0-4997-BC09-C6BA38BE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IMOE001</cp:lastModifiedBy>
  <cp:revision>2</cp:revision>
  <dcterms:created xsi:type="dcterms:W3CDTF">2025-05-25T13:51:00Z</dcterms:created>
  <dcterms:modified xsi:type="dcterms:W3CDTF">2025-05-25T13:51:00Z</dcterms:modified>
  <cp:category/>
</cp:coreProperties>
</file>